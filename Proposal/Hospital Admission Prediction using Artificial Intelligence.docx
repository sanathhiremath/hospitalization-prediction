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9F4AC" w14:textId="185F79AA" w:rsidR="00D746DC" w:rsidRPr="00145977" w:rsidRDefault="007A4C95" w:rsidP="00D746DC">
      <w:pPr>
        <w:spacing w:line="360" w:lineRule="auto"/>
        <w:jc w:val="center"/>
        <w:rPr>
          <w:b/>
          <w:bCs/>
          <w:sz w:val="36"/>
          <w:szCs w:val="36"/>
        </w:rPr>
      </w:pPr>
      <w:r>
        <w:rPr>
          <w:b/>
          <w:bCs/>
          <w:sz w:val="36"/>
          <w:szCs w:val="36"/>
        </w:rPr>
        <w:t>Hospital Admission</w:t>
      </w:r>
      <w:r w:rsidR="00D746DC" w:rsidRPr="00145977">
        <w:rPr>
          <w:b/>
          <w:bCs/>
          <w:sz w:val="36"/>
          <w:szCs w:val="36"/>
        </w:rPr>
        <w:t xml:space="preserve"> </w:t>
      </w:r>
      <w:r w:rsidR="007416CA">
        <w:rPr>
          <w:b/>
          <w:bCs/>
          <w:sz w:val="36"/>
          <w:szCs w:val="36"/>
        </w:rPr>
        <w:t>Prediction u</w:t>
      </w:r>
      <w:r w:rsidR="00D746DC" w:rsidRPr="00145977">
        <w:rPr>
          <w:b/>
          <w:bCs/>
          <w:sz w:val="36"/>
          <w:szCs w:val="36"/>
        </w:rPr>
        <w:t>sing Artificial Intelligence</w:t>
      </w:r>
    </w:p>
    <w:p w14:paraId="57C9BE3C" w14:textId="77777777" w:rsidR="007416CA" w:rsidRDefault="007416CA" w:rsidP="009232DC">
      <w:pPr>
        <w:spacing w:line="360" w:lineRule="auto"/>
        <w:ind w:left="2880" w:firstLine="720"/>
        <w:rPr>
          <w:b/>
          <w:sz w:val="28"/>
          <w:szCs w:val="28"/>
          <w:u w:val="single"/>
        </w:rPr>
      </w:pPr>
    </w:p>
    <w:p w14:paraId="51DE1A0C" w14:textId="77777777" w:rsidR="007416CA" w:rsidRDefault="007416CA" w:rsidP="009232DC">
      <w:pPr>
        <w:spacing w:line="360" w:lineRule="auto"/>
        <w:ind w:left="2880" w:firstLine="720"/>
        <w:rPr>
          <w:b/>
          <w:sz w:val="28"/>
          <w:szCs w:val="28"/>
          <w:u w:val="single"/>
        </w:rPr>
      </w:pPr>
    </w:p>
    <w:p w14:paraId="3C20A8E8" w14:textId="7193E5A7" w:rsidR="000741EF" w:rsidRPr="00145977" w:rsidRDefault="000741EF" w:rsidP="009232DC">
      <w:pPr>
        <w:spacing w:line="360" w:lineRule="auto"/>
        <w:ind w:left="2880" w:firstLine="720"/>
        <w:rPr>
          <w:sz w:val="28"/>
          <w:szCs w:val="28"/>
        </w:rPr>
      </w:pPr>
      <w:r w:rsidRPr="00145977">
        <w:rPr>
          <w:b/>
          <w:sz w:val="28"/>
          <w:szCs w:val="28"/>
          <w:u w:val="single"/>
        </w:rPr>
        <w:t>ABSTRACT</w:t>
      </w:r>
    </w:p>
    <w:p w14:paraId="4BFC9064" w14:textId="77777777" w:rsidR="000741EF" w:rsidRPr="00145977" w:rsidRDefault="000741EF" w:rsidP="009232DC">
      <w:pPr>
        <w:spacing w:line="360" w:lineRule="auto"/>
        <w:jc w:val="both"/>
        <w:rPr>
          <w:b/>
          <w:sz w:val="24"/>
          <w:szCs w:val="24"/>
          <w:u w:val="single"/>
        </w:rPr>
      </w:pPr>
    </w:p>
    <w:p w14:paraId="0AC3506A" w14:textId="39C9E0AF" w:rsidR="004A3298" w:rsidRPr="00145977" w:rsidRDefault="006149AA" w:rsidP="009232DC">
      <w:pPr>
        <w:spacing w:line="360" w:lineRule="auto"/>
        <w:jc w:val="both"/>
        <w:rPr>
          <w:color w:val="333333"/>
          <w:sz w:val="24"/>
          <w:szCs w:val="24"/>
          <w:shd w:val="clear" w:color="auto" w:fill="FFFFFF"/>
        </w:rPr>
      </w:pPr>
      <w:r w:rsidRPr="00145977">
        <w:rPr>
          <w:color w:val="333333"/>
          <w:sz w:val="24"/>
          <w:szCs w:val="24"/>
          <w:shd w:val="clear" w:color="auto" w:fill="FFFFFF"/>
        </w:rPr>
        <w:t>People will have a difficult time getting admitted to hospitals. They should plan to wait in line for many hours if the hospital is busy. However, it is quite poor in the Emergency Room. The emergency room is used for the most severe situations. Therefore, we need to use more cutting-edge methods to improve the flow of patients and forestall overcrowding. Consequently, we may anticipate ED admissions in a pleasant manner using data mining approaches. In this analysis, we looked at the Naive Bayes, Random Forests, and Support Vector Machine algorithms for forecasting models. Age, systolic blood pressure, diastolic blood pressure, diabetes, prior records in the preceding month or year, and admission are all important elements to consider when making a prognosis about a hospitalization. We also provide specifics on the algorithms we used. The accuracy of our predictions is enhanced by using the Random Forests technique to sort the data into several classes. To better forecast the result, Naive Bayes is utilized to calculate the probability associated with each characteristic. It is possible to anticipate a result by using a Support Vector Machine to categorize the input into a certain category.</w:t>
      </w:r>
    </w:p>
    <w:p w14:paraId="078CCCB0" w14:textId="3F953D34" w:rsidR="004A3298" w:rsidRPr="00145977" w:rsidRDefault="004A3298" w:rsidP="009232DC">
      <w:pPr>
        <w:spacing w:line="360" w:lineRule="auto"/>
        <w:jc w:val="both"/>
        <w:rPr>
          <w:color w:val="333333"/>
          <w:sz w:val="24"/>
          <w:szCs w:val="24"/>
          <w:shd w:val="clear" w:color="auto" w:fill="FFFFFF"/>
        </w:rPr>
      </w:pPr>
    </w:p>
    <w:p w14:paraId="5B59C660" w14:textId="1E1C4145" w:rsidR="004A3298" w:rsidRPr="00145977" w:rsidRDefault="004A3298" w:rsidP="009232DC">
      <w:pPr>
        <w:spacing w:line="360" w:lineRule="auto"/>
        <w:jc w:val="both"/>
        <w:rPr>
          <w:color w:val="333333"/>
          <w:sz w:val="24"/>
          <w:szCs w:val="24"/>
          <w:shd w:val="clear" w:color="auto" w:fill="FFFFFF"/>
        </w:rPr>
      </w:pPr>
    </w:p>
    <w:p w14:paraId="3D00B93A" w14:textId="5FCEB2A5" w:rsidR="004A3298" w:rsidRPr="00145977" w:rsidRDefault="004A3298" w:rsidP="009232DC">
      <w:pPr>
        <w:spacing w:line="360" w:lineRule="auto"/>
        <w:jc w:val="both"/>
        <w:rPr>
          <w:color w:val="333333"/>
          <w:sz w:val="24"/>
          <w:szCs w:val="24"/>
          <w:shd w:val="clear" w:color="auto" w:fill="FFFFFF"/>
        </w:rPr>
      </w:pPr>
    </w:p>
    <w:p w14:paraId="17A85636" w14:textId="3000092B" w:rsidR="004A3298" w:rsidRPr="00145977" w:rsidRDefault="004A3298" w:rsidP="009232DC">
      <w:pPr>
        <w:spacing w:line="360" w:lineRule="auto"/>
        <w:jc w:val="both"/>
        <w:rPr>
          <w:color w:val="333333"/>
          <w:sz w:val="24"/>
          <w:szCs w:val="24"/>
          <w:shd w:val="clear" w:color="auto" w:fill="FFFFFF"/>
        </w:rPr>
      </w:pPr>
    </w:p>
    <w:p w14:paraId="0C6C8F44" w14:textId="3BC0D29C" w:rsidR="004A3298" w:rsidRPr="00145977" w:rsidRDefault="004A3298" w:rsidP="009232DC">
      <w:pPr>
        <w:spacing w:line="360" w:lineRule="auto"/>
        <w:jc w:val="both"/>
        <w:rPr>
          <w:color w:val="333333"/>
          <w:sz w:val="24"/>
          <w:szCs w:val="24"/>
          <w:shd w:val="clear" w:color="auto" w:fill="FFFFFF"/>
        </w:rPr>
      </w:pPr>
    </w:p>
    <w:p w14:paraId="6F5C7945" w14:textId="49A53AA9" w:rsidR="004A3298" w:rsidRPr="00145977" w:rsidRDefault="004A3298" w:rsidP="009232DC">
      <w:pPr>
        <w:spacing w:line="360" w:lineRule="auto"/>
        <w:jc w:val="both"/>
        <w:rPr>
          <w:color w:val="333333"/>
          <w:sz w:val="24"/>
          <w:szCs w:val="24"/>
          <w:shd w:val="clear" w:color="auto" w:fill="FFFFFF"/>
        </w:rPr>
      </w:pPr>
    </w:p>
    <w:p w14:paraId="62C84321" w14:textId="37C42BBF" w:rsidR="004A3298" w:rsidRPr="00145977" w:rsidRDefault="004A3298" w:rsidP="009232DC">
      <w:pPr>
        <w:spacing w:line="360" w:lineRule="auto"/>
        <w:jc w:val="both"/>
        <w:rPr>
          <w:color w:val="333333"/>
          <w:sz w:val="24"/>
          <w:szCs w:val="24"/>
          <w:shd w:val="clear" w:color="auto" w:fill="FFFFFF"/>
        </w:rPr>
      </w:pPr>
    </w:p>
    <w:p w14:paraId="7BCF014B" w14:textId="4F71A251" w:rsidR="004A3298" w:rsidRPr="00145977" w:rsidRDefault="004A3298" w:rsidP="009232DC">
      <w:pPr>
        <w:spacing w:line="360" w:lineRule="auto"/>
        <w:jc w:val="both"/>
        <w:rPr>
          <w:color w:val="333333"/>
          <w:sz w:val="24"/>
          <w:szCs w:val="24"/>
          <w:shd w:val="clear" w:color="auto" w:fill="FFFFFF"/>
        </w:rPr>
      </w:pPr>
    </w:p>
    <w:p w14:paraId="556CD1DE" w14:textId="4ABC26B0" w:rsidR="004A3298" w:rsidRPr="00145977" w:rsidRDefault="004A3298" w:rsidP="009232DC">
      <w:pPr>
        <w:spacing w:line="360" w:lineRule="auto"/>
        <w:jc w:val="both"/>
        <w:rPr>
          <w:color w:val="333333"/>
          <w:sz w:val="24"/>
          <w:szCs w:val="24"/>
          <w:shd w:val="clear" w:color="auto" w:fill="FFFFFF"/>
        </w:rPr>
      </w:pPr>
    </w:p>
    <w:p w14:paraId="2F24FD23" w14:textId="39100154" w:rsidR="004A3298" w:rsidRPr="00145977" w:rsidRDefault="004A3298" w:rsidP="009232DC">
      <w:pPr>
        <w:spacing w:line="360" w:lineRule="auto"/>
        <w:jc w:val="both"/>
        <w:rPr>
          <w:color w:val="333333"/>
          <w:sz w:val="24"/>
          <w:szCs w:val="24"/>
          <w:shd w:val="clear" w:color="auto" w:fill="FFFFFF"/>
        </w:rPr>
      </w:pPr>
    </w:p>
    <w:p w14:paraId="360FD6A6" w14:textId="18AA5DB2" w:rsidR="004A3298" w:rsidRPr="00145977" w:rsidRDefault="004A3298" w:rsidP="009232DC">
      <w:pPr>
        <w:spacing w:line="360" w:lineRule="auto"/>
        <w:jc w:val="both"/>
        <w:rPr>
          <w:color w:val="333333"/>
          <w:sz w:val="24"/>
          <w:szCs w:val="24"/>
          <w:shd w:val="clear" w:color="auto" w:fill="FFFFFF"/>
        </w:rPr>
      </w:pPr>
    </w:p>
    <w:p w14:paraId="5AD942C4" w14:textId="5BE32F85" w:rsidR="004A3298" w:rsidRPr="00145977" w:rsidRDefault="004A3298" w:rsidP="009232DC">
      <w:pPr>
        <w:spacing w:line="360" w:lineRule="auto"/>
        <w:jc w:val="both"/>
        <w:rPr>
          <w:color w:val="333333"/>
          <w:sz w:val="24"/>
          <w:szCs w:val="24"/>
          <w:shd w:val="clear" w:color="auto" w:fill="FFFFFF"/>
        </w:rPr>
      </w:pPr>
    </w:p>
    <w:p w14:paraId="20705396" w14:textId="728C843B" w:rsidR="004A3298" w:rsidRPr="00145977" w:rsidRDefault="009232DC" w:rsidP="009232DC">
      <w:pPr>
        <w:spacing w:line="360" w:lineRule="auto"/>
        <w:jc w:val="both"/>
        <w:rPr>
          <w:b/>
          <w:bCs/>
          <w:sz w:val="28"/>
          <w:szCs w:val="28"/>
        </w:rPr>
      </w:pPr>
      <w:r w:rsidRPr="00145977">
        <w:rPr>
          <w:b/>
          <w:bCs/>
          <w:sz w:val="28"/>
          <w:szCs w:val="28"/>
        </w:rPr>
        <w:lastRenderedPageBreak/>
        <w:t xml:space="preserve">OBJECTIVE &amp; SCOPE OF THE PROJECT: </w:t>
      </w:r>
    </w:p>
    <w:p w14:paraId="0920AC6E" w14:textId="77777777" w:rsidR="00145977" w:rsidRDefault="00145977" w:rsidP="009232DC">
      <w:pPr>
        <w:spacing w:line="360" w:lineRule="auto"/>
        <w:jc w:val="both"/>
        <w:rPr>
          <w:b/>
          <w:bCs/>
          <w:sz w:val="28"/>
          <w:szCs w:val="28"/>
        </w:rPr>
      </w:pPr>
    </w:p>
    <w:p w14:paraId="264AF25C" w14:textId="7548E907" w:rsidR="004A3298" w:rsidRPr="00145977" w:rsidRDefault="009232DC" w:rsidP="009232DC">
      <w:pPr>
        <w:spacing w:line="360" w:lineRule="auto"/>
        <w:jc w:val="both"/>
        <w:rPr>
          <w:b/>
          <w:bCs/>
          <w:sz w:val="28"/>
          <w:szCs w:val="28"/>
        </w:rPr>
      </w:pPr>
      <w:r w:rsidRPr="00145977">
        <w:rPr>
          <w:b/>
          <w:bCs/>
          <w:sz w:val="28"/>
          <w:szCs w:val="28"/>
        </w:rPr>
        <w:t>OBJECTIVE:</w:t>
      </w:r>
    </w:p>
    <w:p w14:paraId="5BE58021" w14:textId="09E948EF" w:rsidR="006149AA" w:rsidRDefault="006149AA" w:rsidP="009232DC">
      <w:pPr>
        <w:spacing w:line="360" w:lineRule="auto"/>
        <w:jc w:val="both"/>
        <w:rPr>
          <w:sz w:val="24"/>
          <w:szCs w:val="24"/>
        </w:rPr>
      </w:pPr>
      <w:r w:rsidRPr="00145977">
        <w:rPr>
          <w:sz w:val="24"/>
          <w:szCs w:val="24"/>
        </w:rPr>
        <w:t xml:space="preserve">Our research was driven by two primary goals. Our primary goal is to construct a model that can reliably predict whether or not a patient seen in the ER will be taken into the hospital. In the future, we want to investigate how alternative machine learning techniques do in this field. Predicting a patient's condition requires a firm grasp of a number of different statistical equations. The goal is to identify the most effective model for predicting ED admission. Here, we look at the similarities and differences of three commonly used algorithms: Naive Bayes, Support vector machine (SVM), and </w:t>
      </w:r>
      <w:r w:rsidR="00145977" w:rsidRPr="00145977">
        <w:rPr>
          <w:sz w:val="24"/>
          <w:szCs w:val="24"/>
        </w:rPr>
        <w:t>Random Forest</w:t>
      </w:r>
      <w:r w:rsidRPr="00145977">
        <w:rPr>
          <w:sz w:val="24"/>
          <w:szCs w:val="24"/>
        </w:rPr>
        <w:t xml:space="preserve"> classifier. Support Vector Machines Produce the Most Accurate Results Compared to Other Strategies.</w:t>
      </w:r>
    </w:p>
    <w:p w14:paraId="66B3C099" w14:textId="77777777" w:rsidR="00145977" w:rsidRPr="00145977" w:rsidRDefault="00145977" w:rsidP="009232DC">
      <w:pPr>
        <w:spacing w:line="360" w:lineRule="auto"/>
        <w:jc w:val="both"/>
        <w:rPr>
          <w:sz w:val="24"/>
          <w:szCs w:val="24"/>
        </w:rPr>
      </w:pPr>
    </w:p>
    <w:p w14:paraId="1DC663BB" w14:textId="497D02E9" w:rsidR="00C519AC" w:rsidRPr="00145977" w:rsidRDefault="009232DC" w:rsidP="009232DC">
      <w:pPr>
        <w:spacing w:line="360" w:lineRule="auto"/>
        <w:jc w:val="both"/>
        <w:rPr>
          <w:b/>
          <w:bCs/>
          <w:sz w:val="28"/>
          <w:szCs w:val="28"/>
        </w:rPr>
      </w:pPr>
      <w:r w:rsidRPr="00145977">
        <w:rPr>
          <w:b/>
          <w:bCs/>
          <w:sz w:val="28"/>
          <w:szCs w:val="28"/>
        </w:rPr>
        <w:t>SCOPE:</w:t>
      </w:r>
    </w:p>
    <w:p w14:paraId="3055BC53" w14:textId="0D9F6075" w:rsidR="00C519AC" w:rsidRPr="00145977" w:rsidRDefault="006149AA" w:rsidP="009232DC">
      <w:pPr>
        <w:spacing w:line="360" w:lineRule="auto"/>
        <w:jc w:val="both"/>
        <w:rPr>
          <w:sz w:val="24"/>
          <w:szCs w:val="24"/>
        </w:rPr>
      </w:pPr>
      <w:r w:rsidRPr="00145977">
        <w:rPr>
          <w:sz w:val="24"/>
          <w:szCs w:val="24"/>
        </w:rPr>
        <w:t xml:space="preserve">As a result of the scarcity of necessary employees, waiting times will grow dramatically, and by the time anybody notices, it will be too late to take any action. To alleviate patient congestion and enhance patient flow, we must develop novel strategies to address this worldwide problem. Predicting the health of </w:t>
      </w:r>
      <w:r w:rsidR="00CA4BBF" w:rsidRPr="00145977">
        <w:rPr>
          <w:sz w:val="24"/>
          <w:szCs w:val="24"/>
        </w:rPr>
        <w:t>hospitalized</w:t>
      </w:r>
      <w:r w:rsidRPr="00145977">
        <w:rPr>
          <w:sz w:val="24"/>
          <w:szCs w:val="24"/>
        </w:rPr>
        <w:t xml:space="preserve"> emergency patients by data mining employing a variety of ML algorithms has shown to be an effective strategy in recent years.</w:t>
      </w:r>
    </w:p>
    <w:p w14:paraId="3635A5C1" w14:textId="77777777" w:rsidR="006149AA" w:rsidRPr="00145977" w:rsidRDefault="006149AA" w:rsidP="009232DC">
      <w:pPr>
        <w:spacing w:line="360" w:lineRule="auto"/>
        <w:jc w:val="both"/>
        <w:rPr>
          <w:b/>
          <w:bCs/>
          <w:sz w:val="24"/>
          <w:szCs w:val="24"/>
        </w:rPr>
      </w:pPr>
    </w:p>
    <w:p w14:paraId="35DF53C2" w14:textId="4993B738" w:rsidR="00C519AC" w:rsidRPr="00145977" w:rsidRDefault="00C519AC" w:rsidP="009232DC">
      <w:pPr>
        <w:spacing w:line="360" w:lineRule="auto"/>
        <w:jc w:val="both"/>
        <w:rPr>
          <w:b/>
          <w:bCs/>
          <w:sz w:val="28"/>
          <w:szCs w:val="28"/>
        </w:rPr>
      </w:pPr>
      <w:r w:rsidRPr="00145977">
        <w:rPr>
          <w:b/>
          <w:bCs/>
          <w:sz w:val="28"/>
          <w:szCs w:val="28"/>
        </w:rPr>
        <w:t>PROPOSED SYSTEM:</w:t>
      </w:r>
    </w:p>
    <w:p w14:paraId="42E8BB48" w14:textId="0A11D0E4" w:rsidR="00C519AC" w:rsidRDefault="008030E0" w:rsidP="009232DC">
      <w:pPr>
        <w:spacing w:line="360" w:lineRule="auto"/>
        <w:jc w:val="both"/>
        <w:rPr>
          <w:sz w:val="24"/>
          <w:szCs w:val="24"/>
        </w:rPr>
      </w:pPr>
      <w:r w:rsidRPr="00145977">
        <w:rPr>
          <w:sz w:val="24"/>
          <w:szCs w:val="24"/>
        </w:rPr>
        <w:t xml:space="preserve">The primary goal of this research is to determine how to best use existing machine learning algorithms and build new models to forecast the health of incoming emergency room patients. We will also evaluate our model's results in comparison to those of many other methods currently in use. There are a number of steps that patients, both those who have scheduled appointments and those who have arrived at the hospital as part of an emergency, must do before they are released from the hospital. The emphasis in these stages will be on the numerous choices they faced in the preceding stages. Patient information such as age, gender, blood pressure (systolic and diastolic), diabetes, and medical history will be gathered at these times, and admission decisions will be made accordingly. The average annual growth rate for inpatient stays was 5.7%, with a cumulative growth rate of 64.1%; the average annual growth rate for ER visits was 8.0%, with a cumulative </w:t>
      </w:r>
      <w:r w:rsidRPr="00145977">
        <w:rPr>
          <w:sz w:val="24"/>
          <w:szCs w:val="24"/>
        </w:rPr>
        <w:lastRenderedPageBreak/>
        <w:t xml:space="preserve">growth rate of 99.4%. The goal is to identify the most effective model for predicting ED admission. Here, we look at the similarities and differences of three popular machine learning algorithms: Naive Bayes, Support vector machine (SVM), and </w:t>
      </w:r>
      <w:r w:rsidR="00145977" w:rsidRPr="00145977">
        <w:rPr>
          <w:sz w:val="24"/>
          <w:szCs w:val="24"/>
        </w:rPr>
        <w:t>Random Forest</w:t>
      </w:r>
      <w:r w:rsidRPr="00145977">
        <w:rPr>
          <w:sz w:val="24"/>
          <w:szCs w:val="24"/>
        </w:rPr>
        <w:t xml:space="preserve"> classifier. Support Vector Machines Produce the Most Accurate Results Compared to Other Methods.</w:t>
      </w:r>
    </w:p>
    <w:p w14:paraId="6887763E" w14:textId="77777777" w:rsidR="007416CA" w:rsidRPr="00145977" w:rsidRDefault="007416CA" w:rsidP="009232DC">
      <w:pPr>
        <w:spacing w:line="360" w:lineRule="auto"/>
        <w:jc w:val="both"/>
        <w:rPr>
          <w:sz w:val="24"/>
          <w:szCs w:val="24"/>
        </w:rPr>
      </w:pPr>
    </w:p>
    <w:p w14:paraId="192C21EA" w14:textId="449641FE" w:rsidR="00C519AC" w:rsidRPr="00145977" w:rsidRDefault="00C519AC" w:rsidP="009232DC">
      <w:pPr>
        <w:spacing w:line="360" w:lineRule="auto"/>
        <w:jc w:val="both"/>
        <w:rPr>
          <w:b/>
          <w:bCs/>
          <w:sz w:val="24"/>
          <w:szCs w:val="24"/>
        </w:rPr>
      </w:pPr>
      <w:r w:rsidRPr="00145977">
        <w:rPr>
          <w:b/>
          <w:bCs/>
          <w:sz w:val="24"/>
          <w:szCs w:val="24"/>
        </w:rPr>
        <w:t>PROJECT DESIGN:</w:t>
      </w:r>
    </w:p>
    <w:p w14:paraId="536E7B30" w14:textId="3591AF9A" w:rsidR="00C519AC" w:rsidRPr="00145977" w:rsidRDefault="00C519AC" w:rsidP="009232DC">
      <w:pPr>
        <w:spacing w:line="360" w:lineRule="auto"/>
        <w:jc w:val="both"/>
        <w:rPr>
          <w:b/>
          <w:sz w:val="24"/>
          <w:szCs w:val="24"/>
        </w:rPr>
      </w:pPr>
      <w:r w:rsidRPr="00145977">
        <w:rPr>
          <w:b/>
          <w:sz w:val="24"/>
          <w:szCs w:val="24"/>
        </w:rPr>
        <w:t>DATA FLOW DIAGRAM:</w:t>
      </w:r>
    </w:p>
    <w:p w14:paraId="310A807C" w14:textId="34EE1874" w:rsidR="00C519AC" w:rsidRPr="00145977" w:rsidRDefault="008030E0" w:rsidP="009232DC">
      <w:pPr>
        <w:spacing w:line="360" w:lineRule="auto"/>
        <w:jc w:val="both"/>
        <w:rPr>
          <w:sz w:val="24"/>
          <w:szCs w:val="24"/>
        </w:rPr>
      </w:pPr>
      <w:r w:rsidRPr="00145977">
        <w:rPr>
          <w:noProof/>
          <w:sz w:val="24"/>
          <w:szCs w:val="24"/>
        </w:rPr>
        <w:drawing>
          <wp:inline distT="0" distB="0" distL="0" distR="0" wp14:anchorId="281C232C" wp14:editId="5A7E28BF">
            <wp:extent cx="3330229" cy="419898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30229" cy="4198984"/>
                    </a:xfrm>
                    <a:prstGeom prst="rect">
                      <a:avLst/>
                    </a:prstGeom>
                  </pic:spPr>
                </pic:pic>
              </a:graphicData>
            </a:graphic>
          </wp:inline>
        </w:drawing>
      </w:r>
    </w:p>
    <w:p w14:paraId="2D2CF7A7" w14:textId="54267170" w:rsidR="008030E0" w:rsidRPr="00145977" w:rsidRDefault="008030E0" w:rsidP="009232DC">
      <w:pPr>
        <w:spacing w:line="360" w:lineRule="auto"/>
        <w:jc w:val="both"/>
        <w:rPr>
          <w:sz w:val="24"/>
          <w:szCs w:val="24"/>
        </w:rPr>
      </w:pPr>
    </w:p>
    <w:p w14:paraId="61DAB4B2" w14:textId="1E52F6CB" w:rsidR="008030E0" w:rsidRPr="00145977" w:rsidRDefault="008030E0" w:rsidP="009232DC">
      <w:pPr>
        <w:spacing w:line="360" w:lineRule="auto"/>
        <w:jc w:val="both"/>
        <w:rPr>
          <w:sz w:val="24"/>
          <w:szCs w:val="24"/>
        </w:rPr>
      </w:pPr>
    </w:p>
    <w:p w14:paraId="6FD29353" w14:textId="7C6ABF39" w:rsidR="008030E0" w:rsidRPr="00145977" w:rsidRDefault="008030E0" w:rsidP="009232DC">
      <w:pPr>
        <w:spacing w:line="360" w:lineRule="auto"/>
        <w:jc w:val="both"/>
        <w:rPr>
          <w:sz w:val="24"/>
          <w:szCs w:val="24"/>
        </w:rPr>
      </w:pPr>
    </w:p>
    <w:p w14:paraId="2636F973" w14:textId="260C817A" w:rsidR="008030E0" w:rsidRPr="00145977" w:rsidRDefault="008030E0" w:rsidP="009232DC">
      <w:pPr>
        <w:spacing w:line="360" w:lineRule="auto"/>
        <w:jc w:val="both"/>
        <w:rPr>
          <w:sz w:val="24"/>
          <w:szCs w:val="24"/>
        </w:rPr>
      </w:pPr>
    </w:p>
    <w:p w14:paraId="48CFF0D9" w14:textId="6C579244" w:rsidR="008030E0" w:rsidRPr="00145977" w:rsidRDefault="008030E0" w:rsidP="009232DC">
      <w:pPr>
        <w:spacing w:line="360" w:lineRule="auto"/>
        <w:jc w:val="both"/>
        <w:rPr>
          <w:sz w:val="24"/>
          <w:szCs w:val="24"/>
        </w:rPr>
      </w:pPr>
    </w:p>
    <w:p w14:paraId="769327F2" w14:textId="067068D4" w:rsidR="008030E0" w:rsidRPr="00145977" w:rsidRDefault="008030E0" w:rsidP="009232DC">
      <w:pPr>
        <w:spacing w:line="360" w:lineRule="auto"/>
        <w:jc w:val="both"/>
        <w:rPr>
          <w:sz w:val="24"/>
          <w:szCs w:val="24"/>
        </w:rPr>
      </w:pPr>
    </w:p>
    <w:p w14:paraId="21722E83" w14:textId="346F127C" w:rsidR="008030E0" w:rsidRPr="00145977" w:rsidRDefault="008030E0" w:rsidP="009232DC">
      <w:pPr>
        <w:spacing w:line="360" w:lineRule="auto"/>
        <w:jc w:val="both"/>
        <w:rPr>
          <w:sz w:val="24"/>
          <w:szCs w:val="24"/>
        </w:rPr>
      </w:pPr>
    </w:p>
    <w:p w14:paraId="422CB217" w14:textId="47B8E39D" w:rsidR="008030E0" w:rsidRPr="00145977" w:rsidRDefault="008030E0" w:rsidP="009232DC">
      <w:pPr>
        <w:spacing w:line="360" w:lineRule="auto"/>
        <w:jc w:val="both"/>
        <w:rPr>
          <w:sz w:val="24"/>
          <w:szCs w:val="24"/>
        </w:rPr>
      </w:pPr>
    </w:p>
    <w:p w14:paraId="7F9C8748" w14:textId="6EE5B4F4" w:rsidR="00C519AC" w:rsidRPr="00145977" w:rsidRDefault="00C519AC" w:rsidP="009232DC">
      <w:pPr>
        <w:spacing w:line="360" w:lineRule="auto"/>
        <w:jc w:val="both"/>
        <w:rPr>
          <w:b/>
          <w:sz w:val="24"/>
          <w:szCs w:val="24"/>
        </w:rPr>
      </w:pPr>
      <w:r w:rsidRPr="00145977">
        <w:rPr>
          <w:b/>
          <w:sz w:val="24"/>
          <w:szCs w:val="24"/>
        </w:rPr>
        <w:lastRenderedPageBreak/>
        <w:t>USE CASE DIAGRAM:</w:t>
      </w:r>
    </w:p>
    <w:p w14:paraId="7D5BF2E4" w14:textId="582B97A0" w:rsidR="00C519AC" w:rsidRPr="00145977" w:rsidRDefault="00C519AC" w:rsidP="009232DC">
      <w:pPr>
        <w:spacing w:line="360" w:lineRule="auto"/>
        <w:jc w:val="both"/>
        <w:rPr>
          <w:sz w:val="24"/>
          <w:szCs w:val="24"/>
        </w:rPr>
      </w:pPr>
    </w:p>
    <w:p w14:paraId="57D0D07A" w14:textId="00DAAE31" w:rsidR="00C519AC" w:rsidRPr="00145977" w:rsidRDefault="00C519AC" w:rsidP="009232DC">
      <w:pPr>
        <w:spacing w:line="360" w:lineRule="auto"/>
        <w:jc w:val="both"/>
        <w:rPr>
          <w:sz w:val="24"/>
          <w:szCs w:val="24"/>
        </w:rPr>
      </w:pPr>
    </w:p>
    <w:p w14:paraId="25D952A2" w14:textId="3907AF2B" w:rsidR="009232DC" w:rsidRPr="00145977" w:rsidRDefault="00AA2718" w:rsidP="009232DC">
      <w:pPr>
        <w:spacing w:line="360" w:lineRule="auto"/>
        <w:jc w:val="both"/>
        <w:rPr>
          <w:b/>
          <w:sz w:val="24"/>
          <w:szCs w:val="24"/>
        </w:rPr>
      </w:pPr>
      <w:r w:rsidRPr="00145977">
        <w:rPr>
          <w:noProof/>
        </w:rPr>
        <w:drawing>
          <wp:inline distT="0" distB="0" distL="0" distR="0" wp14:anchorId="72DC02D9" wp14:editId="05982673">
            <wp:extent cx="3629660" cy="4488815"/>
            <wp:effectExtent l="0" t="0" r="889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9660" cy="4488815"/>
                    </a:xfrm>
                    <a:prstGeom prst="rect">
                      <a:avLst/>
                    </a:prstGeom>
                    <a:noFill/>
                    <a:ln>
                      <a:noFill/>
                    </a:ln>
                  </pic:spPr>
                </pic:pic>
              </a:graphicData>
            </a:graphic>
          </wp:inline>
        </w:drawing>
      </w:r>
    </w:p>
    <w:p w14:paraId="4FBACF0D" w14:textId="77777777" w:rsidR="009232DC" w:rsidRPr="00145977" w:rsidRDefault="009232DC" w:rsidP="009232DC">
      <w:pPr>
        <w:spacing w:line="360" w:lineRule="auto"/>
        <w:jc w:val="both"/>
        <w:rPr>
          <w:b/>
          <w:sz w:val="24"/>
          <w:szCs w:val="24"/>
        </w:rPr>
      </w:pPr>
    </w:p>
    <w:p w14:paraId="31C79D1F" w14:textId="77777777" w:rsidR="009232DC" w:rsidRPr="00145977" w:rsidRDefault="009232DC" w:rsidP="009232DC">
      <w:pPr>
        <w:spacing w:line="360" w:lineRule="auto"/>
        <w:jc w:val="both"/>
        <w:rPr>
          <w:b/>
          <w:sz w:val="24"/>
          <w:szCs w:val="24"/>
        </w:rPr>
      </w:pPr>
    </w:p>
    <w:p w14:paraId="1C73F276" w14:textId="77777777" w:rsidR="009232DC" w:rsidRPr="00145977" w:rsidRDefault="009232DC" w:rsidP="009232DC">
      <w:pPr>
        <w:spacing w:line="360" w:lineRule="auto"/>
        <w:jc w:val="both"/>
        <w:rPr>
          <w:b/>
          <w:sz w:val="24"/>
          <w:szCs w:val="24"/>
        </w:rPr>
      </w:pPr>
    </w:p>
    <w:p w14:paraId="6059476B" w14:textId="1425682A" w:rsidR="00C519AC" w:rsidRPr="00145977" w:rsidRDefault="00C519AC" w:rsidP="009232DC">
      <w:pPr>
        <w:spacing w:line="360" w:lineRule="auto"/>
        <w:jc w:val="both"/>
        <w:rPr>
          <w:b/>
          <w:sz w:val="24"/>
          <w:szCs w:val="24"/>
        </w:rPr>
      </w:pPr>
      <w:r w:rsidRPr="00145977">
        <w:rPr>
          <w:b/>
          <w:sz w:val="24"/>
          <w:szCs w:val="24"/>
        </w:rPr>
        <w:t>CLASS DIAGRAM:</w:t>
      </w:r>
    </w:p>
    <w:p w14:paraId="7A3D5C4C" w14:textId="17C49ABA" w:rsidR="00C519AC" w:rsidRPr="00145977" w:rsidRDefault="00797066" w:rsidP="009232DC">
      <w:pPr>
        <w:spacing w:line="360" w:lineRule="auto"/>
        <w:jc w:val="both"/>
        <w:rPr>
          <w:sz w:val="24"/>
          <w:szCs w:val="24"/>
        </w:rPr>
      </w:pPr>
      <w:r w:rsidRPr="00145977">
        <w:rPr>
          <w:noProof/>
        </w:rPr>
        <w:drawing>
          <wp:inline distT="0" distB="0" distL="0" distR="0" wp14:anchorId="019B82A3" wp14:editId="008209F5">
            <wp:extent cx="4488815" cy="17526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8815" cy="1752600"/>
                    </a:xfrm>
                    <a:prstGeom prst="rect">
                      <a:avLst/>
                    </a:prstGeom>
                    <a:noFill/>
                    <a:ln>
                      <a:noFill/>
                    </a:ln>
                  </pic:spPr>
                </pic:pic>
              </a:graphicData>
            </a:graphic>
          </wp:inline>
        </w:drawing>
      </w:r>
    </w:p>
    <w:p w14:paraId="20783607" w14:textId="4B756A0A" w:rsidR="00C519AC" w:rsidRPr="00145977" w:rsidRDefault="00C519AC" w:rsidP="009232DC">
      <w:pPr>
        <w:spacing w:line="360" w:lineRule="auto"/>
        <w:rPr>
          <w:b/>
          <w:sz w:val="24"/>
          <w:szCs w:val="24"/>
        </w:rPr>
      </w:pPr>
      <w:r w:rsidRPr="00145977">
        <w:rPr>
          <w:b/>
          <w:sz w:val="24"/>
          <w:szCs w:val="24"/>
        </w:rPr>
        <w:lastRenderedPageBreak/>
        <w:t>SEQUENCE DIAGRAM:</w:t>
      </w:r>
    </w:p>
    <w:p w14:paraId="48E4F84E" w14:textId="6F529BD8" w:rsidR="00C519AC" w:rsidRPr="00145977" w:rsidRDefault="00797066" w:rsidP="009232DC">
      <w:pPr>
        <w:spacing w:line="360" w:lineRule="auto"/>
        <w:jc w:val="both"/>
        <w:rPr>
          <w:sz w:val="24"/>
          <w:szCs w:val="24"/>
        </w:rPr>
      </w:pPr>
      <w:r w:rsidRPr="00145977">
        <w:rPr>
          <w:noProof/>
        </w:rPr>
        <w:drawing>
          <wp:inline distT="0" distB="0" distL="0" distR="0" wp14:anchorId="5292F40E" wp14:editId="7703FECB">
            <wp:extent cx="4676140" cy="3435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6140" cy="3435985"/>
                    </a:xfrm>
                    <a:prstGeom prst="rect">
                      <a:avLst/>
                    </a:prstGeom>
                    <a:noFill/>
                    <a:ln>
                      <a:noFill/>
                    </a:ln>
                  </pic:spPr>
                </pic:pic>
              </a:graphicData>
            </a:graphic>
          </wp:inline>
        </w:drawing>
      </w:r>
    </w:p>
    <w:p w14:paraId="6A479A00" w14:textId="57EBE490" w:rsidR="00D0391F" w:rsidRPr="00145977" w:rsidRDefault="00D0391F" w:rsidP="009232DC">
      <w:pPr>
        <w:spacing w:line="360" w:lineRule="auto"/>
        <w:jc w:val="both"/>
        <w:rPr>
          <w:sz w:val="24"/>
          <w:szCs w:val="24"/>
        </w:rPr>
      </w:pPr>
    </w:p>
    <w:p w14:paraId="0FAC5E1A" w14:textId="62A2D399" w:rsidR="00D0391F" w:rsidRPr="00145977" w:rsidRDefault="00D0391F" w:rsidP="009232DC">
      <w:pPr>
        <w:spacing w:line="360" w:lineRule="auto"/>
        <w:jc w:val="both"/>
        <w:rPr>
          <w:sz w:val="24"/>
          <w:szCs w:val="24"/>
        </w:rPr>
      </w:pPr>
    </w:p>
    <w:p w14:paraId="1B9C91B7" w14:textId="608ED9FE" w:rsidR="00D0391F" w:rsidRPr="00145977" w:rsidRDefault="00D0391F" w:rsidP="009232DC">
      <w:pPr>
        <w:spacing w:line="360" w:lineRule="auto"/>
        <w:jc w:val="both"/>
        <w:rPr>
          <w:sz w:val="24"/>
          <w:szCs w:val="24"/>
        </w:rPr>
      </w:pPr>
    </w:p>
    <w:p w14:paraId="2F8E755A" w14:textId="4F318F1A" w:rsidR="00C519AC" w:rsidRPr="00145977" w:rsidRDefault="00C519AC" w:rsidP="009232DC">
      <w:pPr>
        <w:spacing w:line="360" w:lineRule="auto"/>
        <w:jc w:val="both"/>
        <w:rPr>
          <w:sz w:val="24"/>
          <w:szCs w:val="24"/>
        </w:rPr>
      </w:pPr>
    </w:p>
    <w:p w14:paraId="286FAE70" w14:textId="2FE1CE82" w:rsidR="00C519AC" w:rsidRPr="00145977" w:rsidRDefault="00CA3B17" w:rsidP="009232DC">
      <w:pPr>
        <w:spacing w:line="360" w:lineRule="auto"/>
        <w:jc w:val="both"/>
        <w:rPr>
          <w:b/>
          <w:bCs/>
          <w:sz w:val="24"/>
          <w:szCs w:val="24"/>
        </w:rPr>
      </w:pPr>
      <w:r w:rsidRPr="00145977">
        <w:rPr>
          <w:b/>
          <w:bCs/>
          <w:sz w:val="24"/>
          <w:szCs w:val="24"/>
        </w:rPr>
        <w:t>PROJECT IMPLEMENTATION:</w:t>
      </w:r>
    </w:p>
    <w:p w14:paraId="04BC21C7" w14:textId="3D747353" w:rsidR="00CA3B17" w:rsidRPr="00145977" w:rsidRDefault="00CA3B17" w:rsidP="009232DC">
      <w:pPr>
        <w:spacing w:line="360" w:lineRule="auto"/>
        <w:jc w:val="both"/>
        <w:rPr>
          <w:b/>
          <w:bCs/>
          <w:sz w:val="24"/>
          <w:szCs w:val="24"/>
        </w:rPr>
      </w:pPr>
      <w:r w:rsidRPr="00145977">
        <w:rPr>
          <w:b/>
          <w:bCs/>
          <w:sz w:val="24"/>
          <w:szCs w:val="24"/>
        </w:rPr>
        <w:t>Project Implementation Technology:</w:t>
      </w:r>
    </w:p>
    <w:p w14:paraId="3778F9FD" w14:textId="2FD02A4D" w:rsidR="00CA3B17" w:rsidRDefault="00CA3B17" w:rsidP="009232DC">
      <w:pPr>
        <w:spacing w:line="360" w:lineRule="auto"/>
        <w:jc w:val="both"/>
        <w:rPr>
          <w:sz w:val="24"/>
          <w:szCs w:val="24"/>
        </w:rPr>
      </w:pPr>
      <w:r w:rsidRPr="00145977">
        <w:rPr>
          <w:sz w:val="24"/>
          <w:szCs w:val="24"/>
        </w:rPr>
        <w:t>The project developing using python3.7 version in that we used IDEL and TK-Intern for UI for window based UI designing. Some of library I use in my project those are pand</w:t>
      </w:r>
      <w:r w:rsidR="00145977">
        <w:rPr>
          <w:sz w:val="24"/>
          <w:szCs w:val="24"/>
        </w:rPr>
        <w:t>a</w:t>
      </w:r>
      <w:r w:rsidRPr="00145977">
        <w:rPr>
          <w:sz w:val="24"/>
          <w:szCs w:val="24"/>
        </w:rPr>
        <w:t xml:space="preserve">s, </w:t>
      </w:r>
      <w:r w:rsidR="00145977" w:rsidRPr="00145977">
        <w:rPr>
          <w:sz w:val="24"/>
          <w:szCs w:val="24"/>
        </w:rPr>
        <w:t>NumPy</w:t>
      </w:r>
      <w:r w:rsidRPr="00145977">
        <w:rPr>
          <w:sz w:val="24"/>
          <w:szCs w:val="24"/>
        </w:rPr>
        <w:t>, matplotlib, sklearn,</w:t>
      </w:r>
      <w:r w:rsidR="00145977">
        <w:rPr>
          <w:sz w:val="24"/>
          <w:szCs w:val="24"/>
        </w:rPr>
        <w:t xml:space="preserve"> K</w:t>
      </w:r>
      <w:r w:rsidRPr="00145977">
        <w:rPr>
          <w:sz w:val="24"/>
          <w:szCs w:val="24"/>
        </w:rPr>
        <w:t>eras</w:t>
      </w:r>
      <w:r w:rsidR="00145977">
        <w:rPr>
          <w:sz w:val="24"/>
          <w:szCs w:val="24"/>
        </w:rPr>
        <w:t>, T</w:t>
      </w:r>
      <w:r w:rsidRPr="00145977">
        <w:rPr>
          <w:sz w:val="24"/>
          <w:szCs w:val="24"/>
        </w:rPr>
        <w:t>ensor</w:t>
      </w:r>
      <w:r w:rsidR="00145977">
        <w:rPr>
          <w:sz w:val="24"/>
          <w:szCs w:val="24"/>
        </w:rPr>
        <w:t>F</w:t>
      </w:r>
      <w:r w:rsidRPr="00145977">
        <w:rPr>
          <w:sz w:val="24"/>
          <w:szCs w:val="24"/>
        </w:rPr>
        <w:t>low</w:t>
      </w:r>
      <w:r w:rsidR="009232DC" w:rsidRPr="00145977">
        <w:rPr>
          <w:sz w:val="24"/>
          <w:szCs w:val="24"/>
        </w:rPr>
        <w:t>.</w:t>
      </w:r>
    </w:p>
    <w:p w14:paraId="5FF39686" w14:textId="77777777" w:rsidR="007416CA" w:rsidRPr="00145977" w:rsidRDefault="007416CA" w:rsidP="009232DC">
      <w:pPr>
        <w:spacing w:line="360" w:lineRule="auto"/>
        <w:jc w:val="both"/>
        <w:rPr>
          <w:sz w:val="24"/>
          <w:szCs w:val="24"/>
        </w:rPr>
      </w:pPr>
    </w:p>
    <w:p w14:paraId="0DB945B3" w14:textId="77777777" w:rsidR="008030E0" w:rsidRPr="00145977" w:rsidRDefault="008030E0" w:rsidP="008030E0">
      <w:pPr>
        <w:spacing w:line="360" w:lineRule="auto"/>
        <w:rPr>
          <w:b/>
          <w:sz w:val="23"/>
          <w:szCs w:val="23"/>
          <w:highlight w:val="white"/>
        </w:rPr>
      </w:pPr>
      <w:r w:rsidRPr="00145977">
        <w:rPr>
          <w:b/>
          <w:sz w:val="23"/>
          <w:szCs w:val="23"/>
          <w:highlight w:val="white"/>
        </w:rPr>
        <w:t xml:space="preserve">Software requirements </w:t>
      </w:r>
    </w:p>
    <w:p w14:paraId="17B3ACDD" w14:textId="3F5F706C" w:rsidR="008030E0" w:rsidRPr="00145977" w:rsidRDefault="008030E0" w:rsidP="008030E0">
      <w:pPr>
        <w:spacing w:line="360" w:lineRule="auto"/>
        <w:rPr>
          <w:b/>
          <w:sz w:val="23"/>
          <w:szCs w:val="23"/>
          <w:highlight w:val="white"/>
        </w:rPr>
      </w:pPr>
      <w:r w:rsidRPr="00145977">
        <w:rPr>
          <w:b/>
          <w:sz w:val="23"/>
          <w:szCs w:val="23"/>
          <w:highlight w:val="white"/>
        </w:rPr>
        <w:t xml:space="preserve">• Programming </w:t>
      </w:r>
      <w:r w:rsidR="00145977" w:rsidRPr="00145977">
        <w:rPr>
          <w:b/>
          <w:sz w:val="23"/>
          <w:szCs w:val="23"/>
          <w:highlight w:val="white"/>
        </w:rPr>
        <w:t>Language:</w:t>
      </w:r>
      <w:r w:rsidRPr="00145977">
        <w:rPr>
          <w:b/>
          <w:sz w:val="23"/>
          <w:szCs w:val="23"/>
          <w:highlight w:val="white"/>
        </w:rPr>
        <w:t xml:space="preserve"> Python, Colab</w:t>
      </w:r>
    </w:p>
    <w:p w14:paraId="62FB53AE" w14:textId="6F528FA1" w:rsidR="008030E0" w:rsidRPr="00145977" w:rsidRDefault="008030E0" w:rsidP="008030E0">
      <w:pPr>
        <w:spacing w:line="360" w:lineRule="auto"/>
        <w:rPr>
          <w:b/>
          <w:sz w:val="23"/>
          <w:szCs w:val="23"/>
          <w:highlight w:val="white"/>
        </w:rPr>
      </w:pPr>
      <w:r w:rsidRPr="00145977">
        <w:rPr>
          <w:b/>
          <w:sz w:val="23"/>
          <w:szCs w:val="23"/>
          <w:highlight w:val="white"/>
        </w:rPr>
        <w:t xml:space="preserve">• </w:t>
      </w:r>
      <w:r w:rsidR="00145977" w:rsidRPr="00145977">
        <w:rPr>
          <w:b/>
          <w:sz w:val="23"/>
          <w:szCs w:val="23"/>
          <w:highlight w:val="white"/>
        </w:rPr>
        <w:t>Packages:</w:t>
      </w:r>
      <w:r w:rsidRPr="00145977">
        <w:rPr>
          <w:b/>
          <w:sz w:val="23"/>
          <w:szCs w:val="23"/>
          <w:highlight w:val="white"/>
        </w:rPr>
        <w:t xml:space="preserve"> </w:t>
      </w:r>
      <w:r w:rsidR="00145977" w:rsidRPr="00145977">
        <w:rPr>
          <w:b/>
          <w:sz w:val="23"/>
          <w:szCs w:val="23"/>
          <w:highlight w:val="white"/>
        </w:rPr>
        <w:t>NumPy</w:t>
      </w:r>
      <w:r w:rsidRPr="00145977">
        <w:rPr>
          <w:b/>
          <w:sz w:val="23"/>
          <w:szCs w:val="23"/>
          <w:highlight w:val="white"/>
        </w:rPr>
        <w:t>,</w:t>
      </w:r>
      <w:r w:rsidR="00145977">
        <w:rPr>
          <w:b/>
          <w:sz w:val="23"/>
          <w:szCs w:val="23"/>
          <w:highlight w:val="white"/>
        </w:rPr>
        <w:t xml:space="preserve"> </w:t>
      </w:r>
      <w:r w:rsidRPr="00145977">
        <w:rPr>
          <w:b/>
          <w:sz w:val="23"/>
          <w:szCs w:val="23"/>
          <w:highlight w:val="white"/>
        </w:rPr>
        <w:t xml:space="preserve">Matplotlib, SKLearn, Pandas </w:t>
      </w:r>
    </w:p>
    <w:p w14:paraId="5EC6194B" w14:textId="1EE2889F" w:rsidR="008030E0" w:rsidRDefault="008030E0" w:rsidP="008030E0">
      <w:pPr>
        <w:spacing w:line="360" w:lineRule="auto"/>
        <w:rPr>
          <w:b/>
          <w:sz w:val="23"/>
          <w:szCs w:val="23"/>
          <w:highlight w:val="white"/>
        </w:rPr>
      </w:pPr>
      <w:r w:rsidRPr="00145977">
        <w:rPr>
          <w:b/>
          <w:sz w:val="23"/>
          <w:szCs w:val="23"/>
          <w:highlight w:val="white"/>
        </w:rPr>
        <w:t xml:space="preserve">• </w:t>
      </w:r>
      <w:r w:rsidR="00145977" w:rsidRPr="00145977">
        <w:rPr>
          <w:b/>
          <w:sz w:val="23"/>
          <w:szCs w:val="23"/>
          <w:highlight w:val="white"/>
        </w:rPr>
        <w:t>Tool:</w:t>
      </w:r>
      <w:r w:rsidRPr="00145977">
        <w:rPr>
          <w:b/>
          <w:sz w:val="23"/>
          <w:szCs w:val="23"/>
          <w:highlight w:val="white"/>
        </w:rPr>
        <w:t xml:space="preserve"> Python 3.7</w:t>
      </w:r>
    </w:p>
    <w:p w14:paraId="739FEB7D" w14:textId="77777777" w:rsidR="007416CA" w:rsidRPr="00145977" w:rsidRDefault="007416CA" w:rsidP="008030E0">
      <w:pPr>
        <w:spacing w:line="360" w:lineRule="auto"/>
        <w:rPr>
          <w:b/>
          <w:sz w:val="23"/>
          <w:szCs w:val="23"/>
          <w:highlight w:val="white"/>
        </w:rPr>
      </w:pPr>
    </w:p>
    <w:p w14:paraId="70C53F57" w14:textId="77777777" w:rsidR="008030E0" w:rsidRPr="00145977" w:rsidRDefault="008030E0" w:rsidP="008030E0">
      <w:pPr>
        <w:spacing w:line="360" w:lineRule="auto"/>
        <w:rPr>
          <w:b/>
          <w:sz w:val="23"/>
          <w:szCs w:val="23"/>
          <w:highlight w:val="white"/>
        </w:rPr>
      </w:pPr>
      <w:r w:rsidRPr="00145977">
        <w:rPr>
          <w:b/>
          <w:sz w:val="23"/>
          <w:szCs w:val="23"/>
          <w:highlight w:val="white"/>
        </w:rPr>
        <w:t>Data set description:</w:t>
      </w:r>
    </w:p>
    <w:p w14:paraId="5A1BD86D" w14:textId="77777777" w:rsidR="008030E0" w:rsidRPr="00145977" w:rsidRDefault="008030E0" w:rsidP="008030E0">
      <w:pPr>
        <w:spacing w:line="360" w:lineRule="auto"/>
        <w:rPr>
          <w:bCs/>
          <w:sz w:val="23"/>
          <w:szCs w:val="23"/>
          <w:highlight w:val="white"/>
        </w:rPr>
      </w:pPr>
      <w:r w:rsidRPr="00145977">
        <w:rPr>
          <w:bCs/>
          <w:sz w:val="23"/>
          <w:szCs w:val="23"/>
          <w:highlight w:val="white"/>
        </w:rPr>
        <w:t xml:space="preserve">For hospital admission prediction we take patients data. This data consists fifty columns and 101766 </w:t>
      </w:r>
      <w:r w:rsidRPr="00145977">
        <w:rPr>
          <w:bCs/>
          <w:sz w:val="23"/>
          <w:szCs w:val="23"/>
          <w:highlight w:val="white"/>
        </w:rPr>
        <w:lastRenderedPageBreak/>
        <w:t>records.</w:t>
      </w:r>
    </w:p>
    <w:p w14:paraId="742B19A5" w14:textId="77777777" w:rsidR="00797066" w:rsidRPr="00145977" w:rsidRDefault="00797066" w:rsidP="009232DC">
      <w:pPr>
        <w:spacing w:line="360" w:lineRule="auto"/>
        <w:jc w:val="both"/>
        <w:rPr>
          <w:b/>
          <w:sz w:val="28"/>
          <w:szCs w:val="28"/>
        </w:rPr>
      </w:pPr>
    </w:p>
    <w:p w14:paraId="161E9DEB" w14:textId="3483D7D6" w:rsidR="009232DC" w:rsidRPr="00145977" w:rsidRDefault="009232DC" w:rsidP="009232DC">
      <w:pPr>
        <w:spacing w:line="360" w:lineRule="auto"/>
        <w:jc w:val="both"/>
        <w:rPr>
          <w:b/>
          <w:sz w:val="28"/>
          <w:szCs w:val="28"/>
        </w:rPr>
      </w:pPr>
      <w:r w:rsidRPr="00145977">
        <w:rPr>
          <w:b/>
          <w:sz w:val="28"/>
          <w:szCs w:val="28"/>
        </w:rPr>
        <w:t>MODULES:</w:t>
      </w:r>
    </w:p>
    <w:p w14:paraId="7CC5748A" w14:textId="7036F03D" w:rsidR="009232DC" w:rsidRPr="00145977" w:rsidRDefault="008030E0" w:rsidP="009232DC">
      <w:pPr>
        <w:pStyle w:val="ListParagraph"/>
        <w:widowControl/>
        <w:numPr>
          <w:ilvl w:val="0"/>
          <w:numId w:val="3"/>
        </w:numPr>
        <w:autoSpaceDE/>
        <w:autoSpaceDN/>
        <w:spacing w:line="360" w:lineRule="auto"/>
        <w:contextualSpacing/>
        <w:jc w:val="both"/>
        <w:rPr>
          <w:sz w:val="24"/>
          <w:szCs w:val="24"/>
        </w:rPr>
      </w:pPr>
      <w:r w:rsidRPr="00145977">
        <w:rPr>
          <w:sz w:val="24"/>
          <w:szCs w:val="24"/>
        </w:rPr>
        <w:t>Upload patient database &amp; dataset</w:t>
      </w:r>
    </w:p>
    <w:p w14:paraId="06AB453B" w14:textId="48C53667" w:rsidR="008030E0" w:rsidRPr="00145977" w:rsidRDefault="008030E0" w:rsidP="009232DC">
      <w:pPr>
        <w:pStyle w:val="ListParagraph"/>
        <w:widowControl/>
        <w:numPr>
          <w:ilvl w:val="0"/>
          <w:numId w:val="3"/>
        </w:numPr>
        <w:autoSpaceDE/>
        <w:autoSpaceDN/>
        <w:spacing w:line="360" w:lineRule="auto"/>
        <w:contextualSpacing/>
        <w:jc w:val="both"/>
        <w:rPr>
          <w:sz w:val="24"/>
          <w:szCs w:val="24"/>
        </w:rPr>
      </w:pPr>
      <w:r w:rsidRPr="00145977">
        <w:rPr>
          <w:sz w:val="24"/>
          <w:szCs w:val="24"/>
        </w:rPr>
        <w:t xml:space="preserve">Datamining clustering </w:t>
      </w:r>
    </w:p>
    <w:p w14:paraId="50C4E5C2" w14:textId="080D6A6B" w:rsidR="008030E0" w:rsidRPr="00145977" w:rsidRDefault="008030E0" w:rsidP="009232DC">
      <w:pPr>
        <w:pStyle w:val="ListParagraph"/>
        <w:widowControl/>
        <w:numPr>
          <w:ilvl w:val="0"/>
          <w:numId w:val="3"/>
        </w:numPr>
        <w:autoSpaceDE/>
        <w:autoSpaceDN/>
        <w:spacing w:line="360" w:lineRule="auto"/>
        <w:contextualSpacing/>
        <w:jc w:val="both"/>
        <w:rPr>
          <w:sz w:val="24"/>
          <w:szCs w:val="24"/>
        </w:rPr>
      </w:pPr>
      <w:r w:rsidRPr="00145977">
        <w:rPr>
          <w:sz w:val="24"/>
          <w:szCs w:val="24"/>
        </w:rPr>
        <w:t>Classification of data</w:t>
      </w:r>
    </w:p>
    <w:p w14:paraId="05B84552" w14:textId="47CA743C" w:rsidR="008030E0" w:rsidRDefault="008030E0" w:rsidP="009232DC">
      <w:pPr>
        <w:pStyle w:val="ListParagraph"/>
        <w:widowControl/>
        <w:numPr>
          <w:ilvl w:val="0"/>
          <w:numId w:val="3"/>
        </w:numPr>
        <w:autoSpaceDE/>
        <w:autoSpaceDN/>
        <w:spacing w:line="360" w:lineRule="auto"/>
        <w:contextualSpacing/>
        <w:jc w:val="both"/>
        <w:rPr>
          <w:sz w:val="24"/>
          <w:szCs w:val="24"/>
        </w:rPr>
      </w:pPr>
      <w:r w:rsidRPr="00145977">
        <w:rPr>
          <w:sz w:val="24"/>
          <w:szCs w:val="24"/>
        </w:rPr>
        <w:t xml:space="preserve">Find rules &amp; </w:t>
      </w:r>
      <w:r w:rsidR="00C67497" w:rsidRPr="00145977">
        <w:rPr>
          <w:sz w:val="24"/>
          <w:szCs w:val="24"/>
        </w:rPr>
        <w:t>graph implementation</w:t>
      </w:r>
    </w:p>
    <w:p w14:paraId="3CD9F844" w14:textId="77777777" w:rsidR="00145977" w:rsidRPr="00145977" w:rsidRDefault="00145977" w:rsidP="00145977">
      <w:pPr>
        <w:widowControl/>
        <w:autoSpaceDE/>
        <w:autoSpaceDN/>
        <w:spacing w:line="360" w:lineRule="auto"/>
        <w:contextualSpacing/>
        <w:jc w:val="both"/>
        <w:rPr>
          <w:sz w:val="24"/>
          <w:szCs w:val="24"/>
        </w:rPr>
      </w:pPr>
    </w:p>
    <w:p w14:paraId="77BC91AD" w14:textId="77777777" w:rsidR="00CA3B17" w:rsidRPr="00145977" w:rsidRDefault="00CA3B17" w:rsidP="009232DC">
      <w:pPr>
        <w:pStyle w:val="BodyTextIndent"/>
        <w:spacing w:line="360" w:lineRule="auto"/>
        <w:ind w:left="0"/>
        <w:rPr>
          <w:b/>
          <w:sz w:val="24"/>
          <w:szCs w:val="24"/>
        </w:rPr>
      </w:pPr>
      <w:r w:rsidRPr="00145977">
        <w:rPr>
          <w:b/>
          <w:sz w:val="24"/>
          <w:szCs w:val="24"/>
        </w:rPr>
        <w:t>HARDWARE REQUIREMENTS:</w:t>
      </w:r>
    </w:p>
    <w:p w14:paraId="264B2F9D" w14:textId="6EDF0020" w:rsidR="00CA3B17" w:rsidRPr="00145977" w:rsidRDefault="00CA3B17" w:rsidP="009232DC">
      <w:pPr>
        <w:pStyle w:val="BodyTextIndent"/>
        <w:widowControl/>
        <w:numPr>
          <w:ilvl w:val="0"/>
          <w:numId w:val="1"/>
        </w:numPr>
        <w:adjustRightInd w:val="0"/>
        <w:spacing w:after="0" w:line="360" w:lineRule="auto"/>
        <w:jc w:val="both"/>
        <w:rPr>
          <w:sz w:val="24"/>
          <w:szCs w:val="24"/>
          <w:lang w:val="en-IN"/>
        </w:rPr>
      </w:pPr>
      <w:r w:rsidRPr="00145977">
        <w:rPr>
          <w:sz w:val="24"/>
          <w:szCs w:val="24"/>
          <w:lang w:val="en-GB"/>
        </w:rPr>
        <w:t>System</w:t>
      </w:r>
      <w:r w:rsidRPr="00145977">
        <w:rPr>
          <w:sz w:val="24"/>
          <w:szCs w:val="24"/>
          <w:lang w:val="en-GB"/>
        </w:rPr>
        <w:tab/>
      </w:r>
      <w:r w:rsidRPr="00145977">
        <w:rPr>
          <w:sz w:val="24"/>
          <w:szCs w:val="24"/>
          <w:lang w:val="en-GB"/>
        </w:rPr>
        <w:tab/>
      </w:r>
      <w:r w:rsidRPr="00145977">
        <w:rPr>
          <w:sz w:val="24"/>
          <w:szCs w:val="24"/>
          <w:lang w:val="en-GB"/>
        </w:rPr>
        <w:tab/>
        <w:t xml:space="preserve">: </w:t>
      </w:r>
      <w:r w:rsidRPr="00145977">
        <w:rPr>
          <w:sz w:val="24"/>
          <w:szCs w:val="24"/>
          <w:lang w:val="en-GB"/>
        </w:rPr>
        <w:tab/>
      </w:r>
      <w:r w:rsidR="009B72CC" w:rsidRPr="00145977">
        <w:rPr>
          <w:sz w:val="24"/>
          <w:szCs w:val="24"/>
          <w:lang w:val="en-GB"/>
        </w:rPr>
        <w:t>Intel core I5</w:t>
      </w:r>
      <w:r w:rsidRPr="00145977">
        <w:rPr>
          <w:sz w:val="24"/>
          <w:szCs w:val="24"/>
          <w:lang w:val="en-GB"/>
        </w:rPr>
        <w:t>.</w:t>
      </w:r>
    </w:p>
    <w:p w14:paraId="2D6E7167" w14:textId="24007B35" w:rsidR="00CA3B17" w:rsidRPr="00145977" w:rsidRDefault="00CA3B17" w:rsidP="009232DC">
      <w:pPr>
        <w:pStyle w:val="BodyTextIndent"/>
        <w:widowControl/>
        <w:numPr>
          <w:ilvl w:val="0"/>
          <w:numId w:val="1"/>
        </w:numPr>
        <w:adjustRightInd w:val="0"/>
        <w:spacing w:after="0" w:line="360" w:lineRule="auto"/>
        <w:jc w:val="both"/>
        <w:rPr>
          <w:sz w:val="24"/>
          <w:szCs w:val="24"/>
          <w:lang w:val="en-IN"/>
        </w:rPr>
      </w:pPr>
      <w:r w:rsidRPr="00145977">
        <w:rPr>
          <w:sz w:val="24"/>
          <w:szCs w:val="24"/>
          <w:lang w:val="en-GB"/>
        </w:rPr>
        <w:t xml:space="preserve">Hard Disk </w:t>
      </w:r>
      <w:r w:rsidRPr="00145977">
        <w:rPr>
          <w:sz w:val="24"/>
          <w:szCs w:val="24"/>
          <w:lang w:val="en-GB"/>
        </w:rPr>
        <w:tab/>
      </w:r>
      <w:r w:rsidRPr="00145977">
        <w:rPr>
          <w:sz w:val="24"/>
          <w:szCs w:val="24"/>
          <w:lang w:val="en-GB"/>
        </w:rPr>
        <w:tab/>
        <w:t xml:space="preserve">: </w:t>
      </w:r>
      <w:r w:rsidRPr="00145977">
        <w:rPr>
          <w:sz w:val="24"/>
          <w:szCs w:val="24"/>
          <w:lang w:val="en-GB"/>
        </w:rPr>
        <w:tab/>
      </w:r>
      <w:r w:rsidR="009B72CC" w:rsidRPr="00145977">
        <w:rPr>
          <w:sz w:val="24"/>
          <w:szCs w:val="24"/>
          <w:lang w:val="en-GB"/>
        </w:rPr>
        <w:t>512</w:t>
      </w:r>
      <w:r w:rsidRPr="00145977">
        <w:rPr>
          <w:sz w:val="24"/>
          <w:szCs w:val="24"/>
          <w:lang w:val="en-GB"/>
        </w:rPr>
        <w:t xml:space="preserve"> GB.</w:t>
      </w:r>
    </w:p>
    <w:p w14:paraId="01014E52" w14:textId="66E7F654" w:rsidR="00CA3B17" w:rsidRPr="00145977" w:rsidRDefault="00CA3B17" w:rsidP="009232DC">
      <w:pPr>
        <w:pStyle w:val="BodyTextIndent"/>
        <w:widowControl/>
        <w:numPr>
          <w:ilvl w:val="0"/>
          <w:numId w:val="1"/>
        </w:numPr>
        <w:adjustRightInd w:val="0"/>
        <w:spacing w:after="0" w:line="360" w:lineRule="auto"/>
        <w:jc w:val="both"/>
        <w:rPr>
          <w:sz w:val="24"/>
          <w:szCs w:val="24"/>
          <w:lang w:val="en-IN"/>
        </w:rPr>
      </w:pPr>
      <w:r w:rsidRPr="00145977">
        <w:rPr>
          <w:sz w:val="24"/>
          <w:szCs w:val="24"/>
          <w:lang w:val="en-GB"/>
        </w:rPr>
        <w:t>Monitor</w:t>
      </w:r>
      <w:r w:rsidRPr="00145977">
        <w:rPr>
          <w:sz w:val="24"/>
          <w:szCs w:val="24"/>
          <w:lang w:val="en-GB"/>
        </w:rPr>
        <w:tab/>
      </w:r>
      <w:r w:rsidRPr="00145977">
        <w:rPr>
          <w:sz w:val="24"/>
          <w:szCs w:val="24"/>
          <w:lang w:val="en-GB"/>
        </w:rPr>
        <w:tab/>
        <w:t xml:space="preserve">: </w:t>
      </w:r>
      <w:r w:rsidRPr="00145977">
        <w:rPr>
          <w:sz w:val="24"/>
          <w:szCs w:val="24"/>
          <w:lang w:val="en-GB"/>
        </w:rPr>
        <w:tab/>
        <w:t>15 LED</w:t>
      </w:r>
    </w:p>
    <w:p w14:paraId="2A26415C" w14:textId="77777777" w:rsidR="00CA3B17" w:rsidRPr="00145977" w:rsidRDefault="00CA3B17" w:rsidP="009232DC">
      <w:pPr>
        <w:pStyle w:val="BodyTextIndent"/>
        <w:widowControl/>
        <w:numPr>
          <w:ilvl w:val="0"/>
          <w:numId w:val="1"/>
        </w:numPr>
        <w:adjustRightInd w:val="0"/>
        <w:spacing w:after="0" w:line="360" w:lineRule="auto"/>
        <w:jc w:val="both"/>
        <w:rPr>
          <w:sz w:val="24"/>
          <w:szCs w:val="24"/>
          <w:lang w:val="en-IN"/>
        </w:rPr>
      </w:pPr>
      <w:r w:rsidRPr="00145977">
        <w:rPr>
          <w:sz w:val="24"/>
          <w:szCs w:val="24"/>
          <w:lang w:val="en-GB"/>
        </w:rPr>
        <w:t>Input Devices</w:t>
      </w:r>
      <w:r w:rsidRPr="00145977">
        <w:rPr>
          <w:sz w:val="24"/>
          <w:szCs w:val="24"/>
          <w:lang w:val="en-GB"/>
        </w:rPr>
        <w:tab/>
      </w:r>
      <w:r w:rsidRPr="00145977">
        <w:rPr>
          <w:sz w:val="24"/>
          <w:szCs w:val="24"/>
          <w:lang w:val="en-GB"/>
        </w:rPr>
        <w:tab/>
        <w:t xml:space="preserve">: </w:t>
      </w:r>
      <w:r w:rsidRPr="00145977">
        <w:rPr>
          <w:sz w:val="24"/>
          <w:szCs w:val="24"/>
          <w:lang w:val="en-GB"/>
        </w:rPr>
        <w:tab/>
        <w:t>Keyboard, Mouse</w:t>
      </w:r>
    </w:p>
    <w:p w14:paraId="18A6284A" w14:textId="369A4437" w:rsidR="00CA3B17" w:rsidRPr="00145977" w:rsidRDefault="00CA3B17" w:rsidP="009232DC">
      <w:pPr>
        <w:pStyle w:val="BodyTextIndent"/>
        <w:widowControl/>
        <w:numPr>
          <w:ilvl w:val="0"/>
          <w:numId w:val="1"/>
        </w:numPr>
        <w:adjustRightInd w:val="0"/>
        <w:spacing w:after="0" w:line="360" w:lineRule="auto"/>
        <w:jc w:val="both"/>
        <w:rPr>
          <w:sz w:val="24"/>
          <w:szCs w:val="24"/>
          <w:lang w:val="en-IN"/>
        </w:rPr>
      </w:pPr>
      <w:r w:rsidRPr="00145977">
        <w:rPr>
          <w:sz w:val="24"/>
          <w:szCs w:val="24"/>
          <w:lang w:val="en-GB"/>
        </w:rPr>
        <w:t>Ram</w:t>
      </w:r>
      <w:r w:rsidRPr="00145977">
        <w:rPr>
          <w:sz w:val="24"/>
          <w:szCs w:val="24"/>
          <w:lang w:val="en-GB"/>
        </w:rPr>
        <w:tab/>
      </w:r>
      <w:r w:rsidRPr="00145977">
        <w:rPr>
          <w:sz w:val="24"/>
          <w:szCs w:val="24"/>
          <w:lang w:val="en-GB"/>
        </w:rPr>
        <w:tab/>
      </w:r>
      <w:r w:rsidRPr="00145977">
        <w:rPr>
          <w:sz w:val="24"/>
          <w:szCs w:val="24"/>
          <w:lang w:val="en-GB"/>
        </w:rPr>
        <w:tab/>
        <w:t>:</w:t>
      </w:r>
      <w:r w:rsidRPr="00145977">
        <w:rPr>
          <w:sz w:val="24"/>
          <w:szCs w:val="24"/>
          <w:lang w:val="en-GB"/>
        </w:rPr>
        <w:tab/>
      </w:r>
      <w:r w:rsidR="009B72CC" w:rsidRPr="00145977">
        <w:rPr>
          <w:sz w:val="24"/>
          <w:szCs w:val="24"/>
          <w:lang w:val="en-GB"/>
        </w:rPr>
        <w:t>8</w:t>
      </w:r>
      <w:r w:rsidRPr="00145977">
        <w:rPr>
          <w:sz w:val="24"/>
          <w:szCs w:val="24"/>
          <w:lang w:val="en-GB"/>
        </w:rPr>
        <w:t xml:space="preserve"> GB</w:t>
      </w:r>
    </w:p>
    <w:p w14:paraId="5737B93C" w14:textId="77777777" w:rsidR="00145977" w:rsidRPr="00145977" w:rsidRDefault="00145977" w:rsidP="00145977">
      <w:pPr>
        <w:pStyle w:val="BodyTextIndent"/>
        <w:widowControl/>
        <w:tabs>
          <w:tab w:val="left" w:pos="720"/>
        </w:tabs>
        <w:adjustRightInd w:val="0"/>
        <w:spacing w:after="0" w:line="360" w:lineRule="auto"/>
        <w:jc w:val="both"/>
        <w:rPr>
          <w:sz w:val="24"/>
          <w:szCs w:val="24"/>
          <w:lang w:val="en-IN"/>
        </w:rPr>
      </w:pPr>
    </w:p>
    <w:p w14:paraId="5880579D" w14:textId="3942ECEE" w:rsidR="00CA3B17" w:rsidRPr="00145977" w:rsidRDefault="00CA3B17" w:rsidP="009232DC">
      <w:pPr>
        <w:pStyle w:val="BodyTextIndent"/>
        <w:spacing w:line="360" w:lineRule="auto"/>
        <w:ind w:left="0"/>
        <w:rPr>
          <w:b/>
          <w:sz w:val="24"/>
          <w:szCs w:val="24"/>
        </w:rPr>
      </w:pPr>
      <w:r w:rsidRPr="00145977">
        <w:rPr>
          <w:b/>
          <w:sz w:val="24"/>
          <w:szCs w:val="24"/>
        </w:rPr>
        <w:t>SOFTWARE REQUIREMENTS:</w:t>
      </w:r>
    </w:p>
    <w:p w14:paraId="07000B62" w14:textId="77777777" w:rsidR="00CA3B17" w:rsidRPr="00145977" w:rsidRDefault="00CA3B17" w:rsidP="009232DC">
      <w:pPr>
        <w:widowControl/>
        <w:numPr>
          <w:ilvl w:val="0"/>
          <w:numId w:val="2"/>
        </w:numPr>
        <w:autoSpaceDE/>
        <w:autoSpaceDN/>
        <w:spacing w:after="200" w:line="360" w:lineRule="auto"/>
        <w:rPr>
          <w:sz w:val="24"/>
          <w:szCs w:val="24"/>
          <w:lang w:val="en-IN"/>
        </w:rPr>
      </w:pPr>
      <w:r w:rsidRPr="00145977">
        <w:rPr>
          <w:sz w:val="24"/>
          <w:szCs w:val="24"/>
        </w:rPr>
        <w:t xml:space="preserve">Operating system </w:t>
      </w:r>
      <w:r w:rsidRPr="00145977">
        <w:rPr>
          <w:sz w:val="24"/>
          <w:szCs w:val="24"/>
        </w:rPr>
        <w:tab/>
      </w:r>
      <w:r w:rsidRPr="00145977">
        <w:rPr>
          <w:sz w:val="24"/>
          <w:szCs w:val="24"/>
        </w:rPr>
        <w:tab/>
        <w:t xml:space="preserve">: </w:t>
      </w:r>
      <w:r w:rsidRPr="00145977">
        <w:rPr>
          <w:sz w:val="24"/>
          <w:szCs w:val="24"/>
        </w:rPr>
        <w:tab/>
        <w:t>Windows 10</w:t>
      </w:r>
    </w:p>
    <w:p w14:paraId="27C15D0F" w14:textId="4193ACB8" w:rsidR="00CA3B17" w:rsidRPr="00145977" w:rsidRDefault="00CA3B17" w:rsidP="009232DC">
      <w:pPr>
        <w:widowControl/>
        <w:numPr>
          <w:ilvl w:val="0"/>
          <w:numId w:val="2"/>
        </w:numPr>
        <w:autoSpaceDE/>
        <w:autoSpaceDN/>
        <w:spacing w:after="200" w:line="360" w:lineRule="auto"/>
        <w:rPr>
          <w:sz w:val="24"/>
          <w:szCs w:val="24"/>
          <w:lang w:val="en-IN"/>
        </w:rPr>
      </w:pPr>
      <w:r w:rsidRPr="00145977">
        <w:rPr>
          <w:sz w:val="24"/>
          <w:szCs w:val="24"/>
        </w:rPr>
        <w:t>Coding Language</w:t>
      </w:r>
      <w:r w:rsidRPr="00145977">
        <w:rPr>
          <w:sz w:val="24"/>
          <w:szCs w:val="24"/>
        </w:rPr>
        <w:tab/>
      </w:r>
      <w:r w:rsidRPr="00145977">
        <w:rPr>
          <w:sz w:val="24"/>
          <w:szCs w:val="24"/>
        </w:rPr>
        <w:tab/>
        <w:t>:</w:t>
      </w:r>
      <w:r w:rsidRPr="00145977">
        <w:rPr>
          <w:sz w:val="24"/>
          <w:szCs w:val="24"/>
        </w:rPr>
        <w:tab/>
      </w:r>
      <w:r w:rsidR="00B03704">
        <w:rPr>
          <w:sz w:val="24"/>
          <w:szCs w:val="24"/>
        </w:rPr>
        <w:t>P</w:t>
      </w:r>
      <w:r w:rsidRPr="00145977">
        <w:rPr>
          <w:sz w:val="24"/>
          <w:szCs w:val="24"/>
        </w:rPr>
        <w:t>ython</w:t>
      </w:r>
    </w:p>
    <w:p w14:paraId="40BF3BE6" w14:textId="472086E1" w:rsidR="00173834" w:rsidRPr="00173834" w:rsidRDefault="00CA3B17" w:rsidP="00173834">
      <w:pPr>
        <w:widowControl/>
        <w:numPr>
          <w:ilvl w:val="0"/>
          <w:numId w:val="2"/>
        </w:numPr>
        <w:autoSpaceDE/>
        <w:autoSpaceDN/>
        <w:spacing w:after="200" w:line="360" w:lineRule="auto"/>
        <w:rPr>
          <w:sz w:val="24"/>
          <w:szCs w:val="24"/>
          <w:lang w:val="en-IN"/>
        </w:rPr>
      </w:pPr>
      <w:r w:rsidRPr="00145977">
        <w:rPr>
          <w:sz w:val="24"/>
          <w:szCs w:val="24"/>
        </w:rPr>
        <w:t>Tool</w:t>
      </w:r>
      <w:r w:rsidRPr="00145977">
        <w:rPr>
          <w:sz w:val="24"/>
          <w:szCs w:val="24"/>
        </w:rPr>
        <w:tab/>
      </w:r>
      <w:r w:rsidRPr="00145977">
        <w:rPr>
          <w:sz w:val="24"/>
          <w:szCs w:val="24"/>
        </w:rPr>
        <w:tab/>
      </w:r>
      <w:r w:rsidRPr="00145977">
        <w:rPr>
          <w:sz w:val="24"/>
          <w:szCs w:val="24"/>
        </w:rPr>
        <w:tab/>
      </w:r>
      <w:r w:rsidRPr="00145977">
        <w:rPr>
          <w:sz w:val="24"/>
          <w:szCs w:val="24"/>
        </w:rPr>
        <w:tab/>
        <w:t>:</w:t>
      </w:r>
      <w:r w:rsidRPr="00145977">
        <w:rPr>
          <w:sz w:val="24"/>
          <w:szCs w:val="24"/>
        </w:rPr>
        <w:tab/>
        <w:t xml:space="preserve"> </w:t>
      </w:r>
      <w:r w:rsidR="009B72CC" w:rsidRPr="00145977">
        <w:rPr>
          <w:sz w:val="24"/>
          <w:szCs w:val="24"/>
        </w:rPr>
        <w:t xml:space="preserve">IDLE, </w:t>
      </w:r>
      <w:proofErr w:type="spellStart"/>
      <w:r w:rsidR="00C67497" w:rsidRPr="00145977">
        <w:rPr>
          <w:sz w:val="24"/>
          <w:szCs w:val="24"/>
        </w:rPr>
        <w:t>colab</w:t>
      </w:r>
      <w:proofErr w:type="spellEnd"/>
    </w:p>
    <w:p w14:paraId="1D26BF09" w14:textId="01BE3064" w:rsidR="009232DC" w:rsidRPr="00145977" w:rsidRDefault="009232DC" w:rsidP="009232DC">
      <w:pPr>
        <w:widowControl/>
        <w:autoSpaceDE/>
        <w:autoSpaceDN/>
        <w:spacing w:after="200" w:line="360" w:lineRule="auto"/>
        <w:contextualSpacing/>
        <w:rPr>
          <w:sz w:val="24"/>
          <w:szCs w:val="24"/>
        </w:rPr>
      </w:pPr>
      <w:r w:rsidRPr="00173834">
        <w:rPr>
          <w:b/>
          <w:bCs/>
          <w:sz w:val="24"/>
          <w:szCs w:val="24"/>
        </w:rPr>
        <w:t>REFERENCES</w:t>
      </w:r>
      <w:r w:rsidRPr="00145977">
        <w:rPr>
          <w:sz w:val="24"/>
          <w:szCs w:val="24"/>
        </w:rPr>
        <w:t>:</w:t>
      </w:r>
    </w:p>
    <w:p w14:paraId="4AE33B12" w14:textId="77777777" w:rsidR="00777F6A" w:rsidRPr="00145977" w:rsidRDefault="00777F6A" w:rsidP="00777F6A">
      <w:pPr>
        <w:widowControl/>
        <w:autoSpaceDE/>
        <w:autoSpaceDN/>
        <w:spacing w:after="200" w:line="360" w:lineRule="auto"/>
        <w:contextualSpacing/>
        <w:jc w:val="both"/>
      </w:pPr>
      <w:r w:rsidRPr="00145977">
        <w:t xml:space="preserve">[1] Li JYZ, Yong TY, Bennett D Et al. Outcome of the interposition of an acute assessment unit in the general medical service of a tertiary teaching hospital. Med. J. Aust. 2010; 192:384–7. </w:t>
      </w:r>
    </w:p>
    <w:p w14:paraId="54CBEF87" w14:textId="77777777" w:rsidR="00777F6A" w:rsidRPr="00145977" w:rsidRDefault="00777F6A" w:rsidP="00777F6A">
      <w:pPr>
        <w:widowControl/>
        <w:autoSpaceDE/>
        <w:autoSpaceDN/>
        <w:spacing w:after="200" w:line="360" w:lineRule="auto"/>
        <w:contextualSpacing/>
        <w:jc w:val="both"/>
      </w:pPr>
      <w:r w:rsidRPr="00145977">
        <w:t xml:space="preserve">[2] Prakash, K.B. &amp; Dorai Rangaswamy, M.A. 2016, "Content extraction studies using neural network and attribute generation", Indian Journal of Science and Technology, vol.9,no.22,pp.1-10. </w:t>
      </w:r>
    </w:p>
    <w:p w14:paraId="5429D5DC" w14:textId="77777777" w:rsidR="00777F6A" w:rsidRPr="00145977" w:rsidRDefault="00777F6A" w:rsidP="00777F6A">
      <w:pPr>
        <w:widowControl/>
        <w:autoSpaceDE/>
        <w:autoSpaceDN/>
        <w:spacing w:after="200" w:line="360" w:lineRule="auto"/>
        <w:contextualSpacing/>
        <w:jc w:val="both"/>
      </w:pPr>
      <w:r w:rsidRPr="00145977">
        <w:t xml:space="preserve">[3] O‘Brien D, Williams A, Blondell Ket al. Impact of streaming ‗fast track‘ emergency department patients. Aust.Health Rev. 2006; 30: 525–32. </w:t>
      </w:r>
    </w:p>
    <w:p w14:paraId="29643AB9" w14:textId="77777777" w:rsidR="00777F6A" w:rsidRPr="00145977" w:rsidRDefault="00777F6A" w:rsidP="00777F6A">
      <w:pPr>
        <w:widowControl/>
        <w:autoSpaceDE/>
        <w:autoSpaceDN/>
        <w:spacing w:after="200" w:line="360" w:lineRule="auto"/>
        <w:contextualSpacing/>
        <w:jc w:val="both"/>
      </w:pPr>
      <w:r w:rsidRPr="00145977">
        <w:t xml:space="preserve">[4] King DL, Ben-Tovim DI, Bassham J.Redesigning emergency department patient flows: application of Lean Thinking to health care. Emerg. Med.Australas. 2006; 18: 391–7. </w:t>
      </w:r>
    </w:p>
    <w:p w14:paraId="3E3687AD" w14:textId="77777777" w:rsidR="00777F6A" w:rsidRPr="00145977" w:rsidRDefault="00777F6A" w:rsidP="00777F6A">
      <w:pPr>
        <w:widowControl/>
        <w:autoSpaceDE/>
        <w:autoSpaceDN/>
        <w:spacing w:after="200" w:line="360" w:lineRule="auto"/>
        <w:contextualSpacing/>
        <w:jc w:val="both"/>
      </w:pPr>
      <w:r w:rsidRPr="00145977">
        <w:t xml:space="preserve">[5] Gardner RL, Sarkar U, Maselli JH et al. Factors associated with longer ED lengths of stay. Am. J. Emerg.Med. 2007; 25: 643–50. </w:t>
      </w:r>
    </w:p>
    <w:p w14:paraId="0D559C07" w14:textId="77777777" w:rsidR="00777F6A" w:rsidRPr="00145977" w:rsidRDefault="00777F6A" w:rsidP="00777F6A">
      <w:pPr>
        <w:widowControl/>
        <w:autoSpaceDE/>
        <w:autoSpaceDN/>
        <w:spacing w:after="200" w:line="360" w:lineRule="auto"/>
        <w:contextualSpacing/>
        <w:jc w:val="both"/>
      </w:pPr>
      <w:r w:rsidRPr="00145977">
        <w:lastRenderedPageBreak/>
        <w:t xml:space="preserve">[6] Prakash, K.B. 2018, "Information extraction in current Indian web documents", International Journal of Engineering and Technology(UAE), vol. 7, no. 2, pp. 68-71. </w:t>
      </w:r>
    </w:p>
    <w:p w14:paraId="09041819" w14:textId="77777777" w:rsidR="00777F6A" w:rsidRPr="00145977" w:rsidRDefault="00777F6A" w:rsidP="00777F6A">
      <w:pPr>
        <w:widowControl/>
        <w:autoSpaceDE/>
        <w:autoSpaceDN/>
        <w:spacing w:after="200" w:line="360" w:lineRule="auto"/>
        <w:contextualSpacing/>
        <w:jc w:val="both"/>
      </w:pPr>
      <w:r w:rsidRPr="00145977">
        <w:t xml:space="preserve">[7] Emergency Department Overcrowding in Massachusetts. Making Room in our Hospitals. Issue Brief.The Massachusetts Health Policy Forum, No 12; 2001. </w:t>
      </w:r>
    </w:p>
    <w:p w14:paraId="17F27D4B" w14:textId="284F65E0" w:rsidR="009232DC" w:rsidRPr="00145977" w:rsidRDefault="00777F6A" w:rsidP="00777F6A">
      <w:pPr>
        <w:widowControl/>
        <w:autoSpaceDE/>
        <w:autoSpaceDN/>
        <w:spacing w:after="200" w:line="360" w:lineRule="auto"/>
        <w:contextualSpacing/>
        <w:jc w:val="both"/>
        <w:rPr>
          <w:sz w:val="24"/>
          <w:szCs w:val="24"/>
        </w:rPr>
      </w:pPr>
      <w:r w:rsidRPr="00145977">
        <w:t>[8] National Hospital Ambulatory Medical Care Survey. 2002 Emergency Department Summary. Advance Data Number 340.35pp.(PHS) 2004-1250.</w:t>
      </w:r>
    </w:p>
    <w:p w14:paraId="1FFF1BC5" w14:textId="77777777" w:rsidR="00CA3B17" w:rsidRPr="00145977" w:rsidRDefault="00CA3B17" w:rsidP="00777F6A">
      <w:pPr>
        <w:spacing w:line="360" w:lineRule="auto"/>
        <w:jc w:val="both"/>
        <w:rPr>
          <w:sz w:val="24"/>
          <w:szCs w:val="24"/>
        </w:rPr>
      </w:pPr>
    </w:p>
    <w:sectPr w:rsidR="00CA3B17" w:rsidRPr="00145977" w:rsidSect="00145977">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 w15:restartNumberingAfterBreak="0">
    <w:nsid w:val="00000011"/>
    <w:multiLevelType w:val="multilevel"/>
    <w:tmpl w:val="00000011"/>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2" w15:restartNumberingAfterBreak="0">
    <w:nsid w:val="00000015"/>
    <w:multiLevelType w:val="multilevel"/>
    <w:tmpl w:val="00000015"/>
    <w:lvl w:ilvl="0">
      <w:start w:val="1"/>
      <w:numFmt w:val="bullet"/>
      <w:lvlText w:val=""/>
      <w:lvlJc w:val="left"/>
      <w:pPr>
        <w:ind w:left="72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410497085">
    <w:abstractNumId w:val="0"/>
  </w:num>
  <w:num w:numId="2" w16cid:durableId="1532650230">
    <w:abstractNumId w:val="1"/>
  </w:num>
  <w:num w:numId="3" w16cid:durableId="124749718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55B"/>
    <w:rsid w:val="0000755B"/>
    <w:rsid w:val="000741EF"/>
    <w:rsid w:val="00145977"/>
    <w:rsid w:val="00173834"/>
    <w:rsid w:val="00372B9E"/>
    <w:rsid w:val="004335F6"/>
    <w:rsid w:val="00440092"/>
    <w:rsid w:val="004A3298"/>
    <w:rsid w:val="004E7A47"/>
    <w:rsid w:val="006149AA"/>
    <w:rsid w:val="006465D3"/>
    <w:rsid w:val="007416CA"/>
    <w:rsid w:val="00777F6A"/>
    <w:rsid w:val="00797066"/>
    <w:rsid w:val="007A4C95"/>
    <w:rsid w:val="008030E0"/>
    <w:rsid w:val="008359DB"/>
    <w:rsid w:val="00896E1B"/>
    <w:rsid w:val="009232DC"/>
    <w:rsid w:val="009B72CC"/>
    <w:rsid w:val="00A8028B"/>
    <w:rsid w:val="00AA2718"/>
    <w:rsid w:val="00B03704"/>
    <w:rsid w:val="00C519AC"/>
    <w:rsid w:val="00C67497"/>
    <w:rsid w:val="00CA3B17"/>
    <w:rsid w:val="00CA4BBF"/>
    <w:rsid w:val="00D0391F"/>
    <w:rsid w:val="00D65119"/>
    <w:rsid w:val="00D746DC"/>
    <w:rsid w:val="00DD52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BE264"/>
  <w15:chartTrackingRefBased/>
  <w15:docId w15:val="{4C63B8AF-5C8B-4B2B-8464-5427B09B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1EF"/>
    <w:pPr>
      <w:widowControl w:val="0"/>
      <w:autoSpaceDE w:val="0"/>
      <w:autoSpaceDN w:val="0"/>
      <w:spacing w:after="0" w:line="240" w:lineRule="auto"/>
    </w:pPr>
    <w:rPr>
      <w:rFonts w:ascii="Times New Roman" w:eastAsia="Times New Roman" w:hAnsi="Times New Roman" w:cs="Times New Roman"/>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41EF"/>
    <w:pPr>
      <w:widowControl w:val="0"/>
      <w:autoSpaceDE w:val="0"/>
      <w:autoSpaceDN w:val="0"/>
      <w:spacing w:after="0" w:line="240" w:lineRule="auto"/>
    </w:pPr>
    <w:rPr>
      <w:rFonts w:ascii="Times New Roman" w:eastAsia="Times New Roman" w:hAnsi="Times New Roman" w:cs="Times New Roman"/>
      <w:lang w:val="en-US" w:bidi="en-US"/>
    </w:rPr>
  </w:style>
  <w:style w:type="paragraph" w:styleId="BodyTextIndent">
    <w:name w:val="Body Text Indent"/>
    <w:basedOn w:val="Normal"/>
    <w:link w:val="BodyTextIndentChar"/>
    <w:uiPriority w:val="99"/>
    <w:rsid w:val="00CA3B17"/>
    <w:pPr>
      <w:spacing w:after="120"/>
      <w:ind w:left="360"/>
    </w:pPr>
  </w:style>
  <w:style w:type="character" w:customStyle="1" w:styleId="BodyTextIndentChar">
    <w:name w:val="Body Text Indent Char"/>
    <w:basedOn w:val="DefaultParagraphFont"/>
    <w:link w:val="BodyTextIndent"/>
    <w:uiPriority w:val="99"/>
    <w:rsid w:val="00CA3B17"/>
    <w:rPr>
      <w:rFonts w:ascii="Times New Roman" w:eastAsia="Times New Roman" w:hAnsi="Times New Roman" w:cs="Times New Roman"/>
      <w:lang w:val="en-US" w:bidi="en-US"/>
    </w:rPr>
  </w:style>
  <w:style w:type="paragraph" w:styleId="ListParagraph">
    <w:name w:val="List Paragraph"/>
    <w:basedOn w:val="Normal"/>
    <w:uiPriority w:val="34"/>
    <w:qFormat/>
    <w:rsid w:val="00CA3B17"/>
    <w:pPr>
      <w:ind w:left="540" w:hanging="361"/>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7</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vega</dc:creator>
  <cp:keywords/>
  <dc:description/>
  <cp:lastModifiedBy>Sanath Hiremath</cp:lastModifiedBy>
  <cp:revision>46</cp:revision>
  <dcterms:created xsi:type="dcterms:W3CDTF">2023-01-29T11:21:00Z</dcterms:created>
  <dcterms:modified xsi:type="dcterms:W3CDTF">2023-02-06T18:14:00Z</dcterms:modified>
</cp:coreProperties>
</file>